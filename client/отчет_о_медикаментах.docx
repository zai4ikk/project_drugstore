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Отчет о медикаментах</w:t>
      </w:r>
    </w:p>
    <w:p>
      <w:pPr>
        <w:pStyle w:val="Heading2"/>
      </w:pPr>
      <w:r>
        <w:t>Валидол</w:t>
      </w:r>
    </w:p>
    <w:p>
      <w:r>
        <w:t>Цена закупки: 40.99</w:t>
      </w:r>
    </w:p>
    <w:p>
      <w:r>
        <w:t>Цена реализации: 60.00</w:t>
      </w:r>
    </w:p>
    <w:p>
      <w:r>
        <w:t>Группа медикаментов: Сердечно-сосудистые</w:t>
      </w:r>
    </w:p>
    <w:p>
      <w:r>
        <w:t>Описание: Средства для лечения сердечно-сосудистых заболеваний. Они могут включать в себя препараты для снижения артериального давления, улучшения кровообращения, уменьшения нагрузки на сердце и т.д.</w:t>
      </w:r>
    </w:p>
    <w:p>
      <w:r>
        <w:t>Заболевание: сердечно-сосудистые заболевания(гипертония, С, сахарный диабет и тд)</w:t>
      </w:r>
    </w:p>
    <w:p>
      <w:r>
        <w:br/>
      </w:r>
    </w:p>
    <w:p>
      <w:pPr>
        <w:pStyle w:val="Heading2"/>
      </w:pPr>
      <w:r>
        <w:t>Грамицидин</w:t>
      </w:r>
    </w:p>
    <w:p>
      <w:r>
        <w:t>Цена закупки: 280.00</w:t>
      </w:r>
    </w:p>
    <w:p>
      <w:r>
        <w:t>Цена реализации: 346.26</w:t>
      </w:r>
    </w:p>
    <w:p>
      <w:r>
        <w:t>Группа медикаментов: Антибиотики</w:t>
      </w:r>
    </w:p>
    <w:p>
      <w:r>
        <w:t>Описание: Отдельная группа лекарственных средств, которые синтезируются для борьбы с бактериальными инфекциями.</w:t>
      </w:r>
    </w:p>
    <w:p>
      <w:r>
        <w:t>Заболевание: бактериальные инфекции</w:t>
      </w:r>
    </w:p>
    <w:p>
      <w:r>
        <w:br/>
      </w:r>
    </w:p>
    <w:p>
      <w:pPr>
        <w:pStyle w:val="Heading2"/>
      </w:pPr>
      <w:r>
        <w:t>Ибупрофен</w:t>
      </w:r>
    </w:p>
    <w:p>
      <w:r>
        <w:t>Цена закупки: 30.99</w:t>
      </w:r>
    </w:p>
    <w:p>
      <w:r>
        <w:t>Цена реализации: 58.99</w:t>
      </w:r>
    </w:p>
    <w:p>
      <w:r>
        <w:t>Группа медикаментов: Анальгетики</w:t>
      </w:r>
    </w:p>
    <w:p>
      <w:r>
        <w:t>Описание: Лекарственное средство природного, полусинтетического и синтетического происхождения, предназначенное для снятия болевых ощущений — анальгезии.</w:t>
      </w:r>
    </w:p>
    <w:p>
      <w:r>
        <w:t>Заболевание: мышечная боль, головная боль, зубная боль, артрит, растяжения мышц и другие состояния боли</w:t>
      </w:r>
    </w:p>
    <w:p>
      <w:r>
        <w:br/>
      </w:r>
    </w:p>
    <w:p>
      <w:pPr>
        <w:pStyle w:val="Heading2"/>
      </w:pPr>
      <w:r>
        <w:t>Трипсин</w:t>
      </w:r>
    </w:p>
    <w:p>
      <w:r>
        <w:t>Цена закупки: 800.00</w:t>
      </w:r>
    </w:p>
    <w:p>
      <w:r>
        <w:t>Цена реализации: 1110.00</w:t>
      </w:r>
    </w:p>
    <w:p>
      <w:r>
        <w:t>Группа медикаментов: Отхаркивающие</w:t>
      </w:r>
    </w:p>
    <w:p>
      <w:r>
        <w:t>Описание: Препараты, которые помогают разжижить и вывести мокроту из легких.</w:t>
      </w:r>
    </w:p>
    <w:p>
      <w:r>
        <w:t>Заболевание: заболевания дыхательных путей, например, бронхит, астма и другие</w:t>
      </w:r>
    </w:p>
    <w:p>
      <w:r>
        <w:br/>
      </w:r>
    </w:p>
    <w:p>
      <w:pPr>
        <w:pStyle w:val="Heading2"/>
      </w:pPr>
      <w:r>
        <w:t>Трипсин</w:t>
      </w:r>
    </w:p>
    <w:p>
      <w:r>
        <w:t>Цена закупки: 800.00</w:t>
      </w:r>
    </w:p>
    <w:p>
      <w:r>
        <w:t>Цена реализации: 1110.00</w:t>
      </w:r>
    </w:p>
    <w:p>
      <w:r>
        <w:t>Группа медикаментов: Отхаркивающие</w:t>
      </w:r>
    </w:p>
    <w:p>
      <w:r>
        <w:t>Описание: Препараты, которые помогают разжижить и вывести мокроту из легких.</w:t>
      </w:r>
    </w:p>
    <w:p>
      <w:r>
        <w:t>Заболевание: заболевания дыхательных путей, например, бронхит, астма и другие</w:t>
      </w:r>
    </w:p>
    <w:p>
      <w:r>
        <w:br/>
      </w:r>
    </w:p>
    <w:p>
      <w:pPr>
        <w:pStyle w:val="Heading2"/>
      </w:pPr>
      <w:r>
        <w:t>HDHHD</w:t>
      </w:r>
    </w:p>
    <w:p>
      <w:r>
        <w:t>Цена закупки: 453.66</w:t>
      </w:r>
    </w:p>
    <w:p>
      <w:r>
        <w:t>Цена реализации: 543.56</w:t>
      </w:r>
    </w:p>
    <w:p>
      <w:r>
        <w:t>Группа медикаментов: Отхаркивающие</w:t>
      </w:r>
    </w:p>
    <w:p>
      <w:r>
        <w:t>Описание: Препараты, которые помогают разжижить и вывести мокроту из легких.</w:t>
      </w:r>
    </w:p>
    <w:p>
      <w:r>
        <w:t>Заболевание: заболевания дыхательных путей, например, бронхит, астма и другие</w:t>
      </w:r>
    </w:p>
    <w:p>
      <w:r>
        <w:br/>
      </w:r>
    </w:p>
    <w:p>
      <w:pPr>
        <w:pStyle w:val="Heading2"/>
      </w:pPr>
      <w:r>
        <w:t>HDHHD</w:t>
      </w:r>
    </w:p>
    <w:p>
      <w:r>
        <w:t>Цена закупки: 453.66</w:t>
      </w:r>
    </w:p>
    <w:p>
      <w:r>
        <w:t>Цена реализации: 543.56</w:t>
      </w:r>
    </w:p>
    <w:p>
      <w:r>
        <w:t>Группа медикаментов: Отхаркивающие</w:t>
      </w:r>
    </w:p>
    <w:p>
      <w:r>
        <w:t>Описание: Препараты, которые помогают разжижить и вывести мокроту из легких.</w:t>
      </w:r>
    </w:p>
    <w:p>
      <w:r>
        <w:t>Заболевание: заболевания дыхательных путей, например, бронхит, астма и другие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